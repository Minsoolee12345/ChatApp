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7E841" w14:textId="127EA721" w:rsidR="00BB45C7" w:rsidRDefault="00000000">
      <w:pPr>
        <w:pStyle w:val="1"/>
        <w:rPr>
          <w:rFonts w:eastAsia="맑은 고딕"/>
          <w:lang w:eastAsia="ko-KR"/>
        </w:rPr>
      </w:pPr>
      <w:r>
        <w:rPr>
          <w:lang w:eastAsia="ko-KR"/>
        </w:rPr>
        <w:t>채팅</w:t>
      </w:r>
      <w:r>
        <w:rPr>
          <w:lang w:eastAsia="ko-KR"/>
        </w:rPr>
        <w:t xml:space="preserve"> </w:t>
      </w:r>
      <w:r>
        <w:rPr>
          <w:lang w:eastAsia="ko-KR"/>
        </w:rPr>
        <w:t>애플리케이션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보고서</w:t>
      </w:r>
    </w:p>
    <w:p w14:paraId="0AF9D62B" w14:textId="77777777" w:rsidR="00BD0B3C" w:rsidRDefault="00BD0B3C" w:rsidP="00BD0B3C">
      <w:pPr>
        <w:rPr>
          <w:rFonts w:eastAsia="맑은 고딕"/>
          <w:lang w:eastAsia="ko-KR"/>
        </w:rPr>
      </w:pPr>
    </w:p>
    <w:p w14:paraId="033FAC8B" w14:textId="6270F41A" w:rsidR="00BD0B3C" w:rsidRPr="00BD0B3C" w:rsidRDefault="00BD0B3C" w:rsidP="00BD0B3C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 xml:space="preserve">2403110280 </w:t>
      </w:r>
      <w:r>
        <w:rPr>
          <w:rFonts w:eastAsia="맑은 고딕" w:hint="eastAsia"/>
          <w:lang w:eastAsia="ko-KR"/>
        </w:rPr>
        <w:t>인공지능소프트웨어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이민수</w:t>
      </w:r>
    </w:p>
    <w:p w14:paraId="7E75DCC0" w14:textId="77777777" w:rsidR="00BB45C7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개요</w:t>
      </w:r>
    </w:p>
    <w:p w14:paraId="0AA2BB79" w14:textId="77811425" w:rsidR="00BB45C7" w:rsidRDefault="003906AB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프로젝트는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클라이언트</w:t>
      </w:r>
      <w:r w:rsidR="00000000">
        <w:rPr>
          <w:lang w:eastAsia="ko-KR"/>
        </w:rPr>
        <w:t>-</w:t>
      </w:r>
      <w:r w:rsidR="00000000">
        <w:rPr>
          <w:lang w:eastAsia="ko-KR"/>
        </w:rPr>
        <w:t>서버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구조를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기반으로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한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채팅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애플리케이션입니다</w:t>
      </w:r>
      <w:r w:rsidR="00000000">
        <w:rPr>
          <w:lang w:eastAsia="ko-KR"/>
        </w:rPr>
        <w:t xml:space="preserve">. </w:t>
      </w:r>
      <w:r w:rsidR="00000000">
        <w:rPr>
          <w:lang w:eastAsia="ko-KR"/>
        </w:rPr>
        <w:t>클라이언트와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서버는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소켓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통신을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활용하여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메시지와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이미지를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주고받을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수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있습니다</w:t>
      </w:r>
      <w:r w:rsidR="00000000">
        <w:rPr>
          <w:lang w:eastAsia="ko-KR"/>
        </w:rPr>
        <w:t xml:space="preserve">. </w:t>
      </w:r>
      <w:r w:rsidR="00000000">
        <w:rPr>
          <w:lang w:eastAsia="ko-KR"/>
        </w:rPr>
        <w:t>주요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기능으로는</w:t>
      </w:r>
      <w:r w:rsidR="00000000">
        <w:rPr>
          <w:lang w:eastAsia="ko-KR"/>
        </w:rPr>
        <w:t xml:space="preserve"> </w:t>
      </w:r>
      <w:proofErr w:type="spellStart"/>
      <w:r w:rsidR="00000000">
        <w:rPr>
          <w:lang w:eastAsia="ko-KR"/>
        </w:rPr>
        <w:t>대화명</w:t>
      </w:r>
      <w:proofErr w:type="spellEnd"/>
      <w:r w:rsidR="00000000">
        <w:rPr>
          <w:lang w:eastAsia="ko-KR"/>
        </w:rPr>
        <w:t xml:space="preserve"> </w:t>
      </w:r>
      <w:r w:rsidR="00000000">
        <w:rPr>
          <w:lang w:eastAsia="ko-KR"/>
        </w:rPr>
        <w:t>설정</w:t>
      </w:r>
      <w:r w:rsidR="00000000">
        <w:rPr>
          <w:lang w:eastAsia="ko-KR"/>
        </w:rPr>
        <w:t xml:space="preserve">, </w:t>
      </w:r>
      <w:r w:rsidR="00000000">
        <w:rPr>
          <w:lang w:eastAsia="ko-KR"/>
        </w:rPr>
        <w:t>닉네임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변경</w:t>
      </w:r>
      <w:r w:rsidR="00000000">
        <w:rPr>
          <w:lang w:eastAsia="ko-KR"/>
        </w:rPr>
        <w:t xml:space="preserve">, </w:t>
      </w:r>
      <w:r w:rsidR="00000000">
        <w:rPr>
          <w:lang w:eastAsia="ko-KR"/>
        </w:rPr>
        <w:t>개인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메시지</w:t>
      </w:r>
      <w:r w:rsidR="00000000">
        <w:rPr>
          <w:lang w:eastAsia="ko-KR"/>
        </w:rPr>
        <w:t xml:space="preserve">, </w:t>
      </w:r>
      <w:r w:rsidR="00000000">
        <w:rPr>
          <w:lang w:eastAsia="ko-KR"/>
        </w:rPr>
        <w:t>이미지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전송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및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다운로드</w:t>
      </w:r>
      <w:r w:rsidR="00000000">
        <w:rPr>
          <w:lang w:eastAsia="ko-KR"/>
        </w:rPr>
        <w:t xml:space="preserve">, </w:t>
      </w:r>
      <w:r w:rsidR="00000000">
        <w:rPr>
          <w:lang w:eastAsia="ko-KR"/>
        </w:rPr>
        <w:t>서버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관리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기능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등이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포함됩니다</w:t>
      </w:r>
      <w:r w:rsidR="00000000">
        <w:rPr>
          <w:lang w:eastAsia="ko-KR"/>
        </w:rPr>
        <w:t>.</w:t>
      </w:r>
    </w:p>
    <w:p w14:paraId="1FFEBF0A" w14:textId="77777777" w:rsidR="00BB45C7" w:rsidRDefault="00000000">
      <w:pPr>
        <w:pStyle w:val="21"/>
      </w:pPr>
      <w:r>
        <w:t xml:space="preserve">2. </w:t>
      </w:r>
      <w:proofErr w:type="spellStart"/>
      <w:r>
        <w:t>주요</w:t>
      </w:r>
      <w:proofErr w:type="spellEnd"/>
      <w:r>
        <w:t xml:space="preserve"> </w:t>
      </w:r>
      <w:proofErr w:type="spellStart"/>
      <w:r>
        <w:t>기능</w:t>
      </w:r>
      <w:proofErr w:type="spellEnd"/>
    </w:p>
    <w:p w14:paraId="0AF3B150" w14:textId="77777777" w:rsidR="00BB45C7" w:rsidRDefault="00000000">
      <w:pPr>
        <w:pStyle w:val="a0"/>
        <w:rPr>
          <w:lang w:eastAsia="ko-KR"/>
        </w:rPr>
      </w:pPr>
      <w:r>
        <w:rPr>
          <w:lang w:eastAsia="ko-KR"/>
        </w:rPr>
        <w:t>닉네임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변경</w:t>
      </w:r>
      <w:r>
        <w:rPr>
          <w:lang w:eastAsia="ko-KR"/>
        </w:rPr>
        <w:t xml:space="preserve">: </w:t>
      </w:r>
      <w:r>
        <w:rPr>
          <w:lang w:eastAsia="ko-KR"/>
        </w:rPr>
        <w:t>서버에</w:t>
      </w:r>
      <w:r>
        <w:rPr>
          <w:lang w:eastAsia="ko-KR"/>
        </w:rPr>
        <w:t xml:space="preserve"> </w:t>
      </w:r>
      <w:r>
        <w:rPr>
          <w:lang w:eastAsia="ko-KR"/>
        </w:rPr>
        <w:t>접속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초기</w:t>
      </w:r>
      <w:r>
        <w:rPr>
          <w:lang w:eastAsia="ko-KR"/>
        </w:rPr>
        <w:t xml:space="preserve"> </w:t>
      </w:r>
      <w:r>
        <w:rPr>
          <w:lang w:eastAsia="ko-KR"/>
        </w:rPr>
        <w:t>닉네임을</w:t>
      </w:r>
      <w:r>
        <w:rPr>
          <w:lang w:eastAsia="ko-KR"/>
        </w:rPr>
        <w:t xml:space="preserve"> </w:t>
      </w:r>
      <w:r>
        <w:rPr>
          <w:lang w:eastAsia="ko-KR"/>
        </w:rPr>
        <w:t>설정하며</w:t>
      </w:r>
      <w:r>
        <w:rPr>
          <w:lang w:eastAsia="ko-KR"/>
        </w:rPr>
        <w:t xml:space="preserve">, </w:t>
      </w:r>
      <w:r>
        <w:rPr>
          <w:lang w:eastAsia="ko-KR"/>
        </w:rPr>
        <w:t>중복된</w:t>
      </w:r>
      <w:r>
        <w:rPr>
          <w:lang w:eastAsia="ko-KR"/>
        </w:rPr>
        <w:t xml:space="preserve"> </w:t>
      </w:r>
      <w:r>
        <w:rPr>
          <w:lang w:eastAsia="ko-KR"/>
        </w:rPr>
        <w:t>닉네임은</w:t>
      </w:r>
      <w:r>
        <w:rPr>
          <w:lang w:eastAsia="ko-KR"/>
        </w:rPr>
        <w:t xml:space="preserve"> </w:t>
      </w:r>
      <w:r>
        <w:rPr>
          <w:lang w:eastAsia="ko-KR"/>
        </w:rPr>
        <w:t>재설정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. ‘/rename’ </w:t>
      </w:r>
      <w:r>
        <w:rPr>
          <w:lang w:eastAsia="ko-KR"/>
        </w:rPr>
        <w:t>명령어를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닉네임</w:t>
      </w:r>
      <w:r>
        <w:rPr>
          <w:lang w:eastAsia="ko-KR"/>
        </w:rPr>
        <w:t xml:space="preserve"> </w:t>
      </w:r>
      <w:r>
        <w:rPr>
          <w:lang w:eastAsia="ko-KR"/>
        </w:rPr>
        <w:t>변경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>.</w:t>
      </w:r>
    </w:p>
    <w:p w14:paraId="41E5F2E6" w14:textId="77777777" w:rsidR="00BB45C7" w:rsidRDefault="00000000">
      <w:pPr>
        <w:pStyle w:val="a0"/>
        <w:rPr>
          <w:lang w:eastAsia="ko-KR"/>
        </w:rPr>
      </w:pPr>
      <w:r>
        <w:rPr>
          <w:lang w:eastAsia="ko-KR"/>
        </w:rPr>
        <w:t>개인</w:t>
      </w:r>
      <w:r>
        <w:rPr>
          <w:lang w:eastAsia="ko-KR"/>
        </w:rPr>
        <w:t xml:space="preserve"> </w:t>
      </w:r>
      <w:r>
        <w:rPr>
          <w:lang w:eastAsia="ko-KR"/>
        </w:rPr>
        <w:t>메시지</w:t>
      </w:r>
      <w:r>
        <w:rPr>
          <w:lang w:eastAsia="ko-KR"/>
        </w:rPr>
        <w:t xml:space="preserve"> </w:t>
      </w:r>
      <w:r>
        <w:rPr>
          <w:lang w:eastAsia="ko-KR"/>
        </w:rPr>
        <w:t>전송</w:t>
      </w:r>
      <w:r>
        <w:rPr>
          <w:lang w:eastAsia="ko-KR"/>
        </w:rPr>
        <w:t>: ‘/to [</w:t>
      </w:r>
      <w:r>
        <w:rPr>
          <w:lang w:eastAsia="ko-KR"/>
        </w:rPr>
        <w:t>닉네임</w:t>
      </w:r>
      <w:r>
        <w:rPr>
          <w:lang w:eastAsia="ko-KR"/>
        </w:rPr>
        <w:t>] [</w:t>
      </w:r>
      <w:r>
        <w:rPr>
          <w:lang w:eastAsia="ko-KR"/>
        </w:rPr>
        <w:t>메시지</w:t>
      </w:r>
      <w:r>
        <w:rPr>
          <w:lang w:eastAsia="ko-KR"/>
        </w:rPr>
        <w:t xml:space="preserve">]’ </w:t>
      </w:r>
      <w:r>
        <w:rPr>
          <w:lang w:eastAsia="ko-KR"/>
        </w:rPr>
        <w:t>명령어로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사용자에게</w:t>
      </w:r>
      <w:r>
        <w:rPr>
          <w:lang w:eastAsia="ko-KR"/>
        </w:rPr>
        <w:t xml:space="preserve"> </w:t>
      </w:r>
      <w:r>
        <w:rPr>
          <w:lang w:eastAsia="ko-KR"/>
        </w:rPr>
        <w:t>비공개</w:t>
      </w:r>
      <w:r>
        <w:rPr>
          <w:lang w:eastAsia="ko-KR"/>
        </w:rPr>
        <w:t xml:space="preserve"> </w:t>
      </w:r>
      <w:r>
        <w:rPr>
          <w:lang w:eastAsia="ko-KR"/>
        </w:rPr>
        <w:t>메시지</w:t>
      </w:r>
      <w:r>
        <w:rPr>
          <w:lang w:eastAsia="ko-KR"/>
        </w:rPr>
        <w:t xml:space="preserve"> </w:t>
      </w:r>
      <w:r>
        <w:rPr>
          <w:lang w:eastAsia="ko-KR"/>
        </w:rPr>
        <w:t>전송</w:t>
      </w:r>
      <w:r>
        <w:rPr>
          <w:lang w:eastAsia="ko-KR"/>
        </w:rPr>
        <w:t>.</w:t>
      </w:r>
    </w:p>
    <w:p w14:paraId="2DA43B2C" w14:textId="77777777" w:rsidR="00BB45C7" w:rsidRDefault="00000000">
      <w:pPr>
        <w:pStyle w:val="a0"/>
        <w:rPr>
          <w:lang w:eastAsia="ko-KR"/>
        </w:rPr>
      </w:pP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전송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lang w:eastAsia="ko-KR"/>
        </w:rPr>
        <w:t>: ‘/</w:t>
      </w:r>
      <w:proofErr w:type="spellStart"/>
      <w:r>
        <w:rPr>
          <w:lang w:eastAsia="ko-KR"/>
        </w:rPr>
        <w:t>img</w:t>
      </w:r>
      <w:proofErr w:type="spellEnd"/>
      <w:r>
        <w:rPr>
          <w:lang w:eastAsia="ko-KR"/>
        </w:rPr>
        <w:t xml:space="preserve"> [</w:t>
      </w:r>
      <w:r>
        <w:rPr>
          <w:lang w:eastAsia="ko-KR"/>
        </w:rPr>
        <w:t>파일경로</w:t>
      </w:r>
      <w:r>
        <w:rPr>
          <w:lang w:eastAsia="ko-KR"/>
        </w:rPr>
        <w:t xml:space="preserve">]’ </w:t>
      </w:r>
      <w:r>
        <w:rPr>
          <w:lang w:eastAsia="ko-KR"/>
        </w:rPr>
        <w:t>명령어로</w:t>
      </w:r>
      <w:r>
        <w:rPr>
          <w:lang w:eastAsia="ko-KR"/>
        </w:rPr>
        <w:t xml:space="preserve"> 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전송</w:t>
      </w:r>
      <w:r>
        <w:rPr>
          <w:lang w:eastAsia="ko-KR"/>
        </w:rPr>
        <w:t xml:space="preserve">, </w:t>
      </w:r>
      <w:r>
        <w:rPr>
          <w:lang w:eastAsia="ko-KR"/>
        </w:rPr>
        <w:t>서버가</w:t>
      </w:r>
      <w:r>
        <w:rPr>
          <w:lang w:eastAsia="ko-KR"/>
        </w:rPr>
        <w:t xml:space="preserve"> </w:t>
      </w:r>
      <w:r>
        <w:rPr>
          <w:lang w:eastAsia="ko-KR"/>
        </w:rPr>
        <w:t>고유</w:t>
      </w:r>
      <w:r>
        <w:rPr>
          <w:lang w:eastAsia="ko-KR"/>
        </w:rPr>
        <w:t xml:space="preserve"> </w:t>
      </w:r>
      <w:r>
        <w:rPr>
          <w:lang w:eastAsia="ko-KR"/>
        </w:rPr>
        <w:t>이미지</w:t>
      </w:r>
      <w:r>
        <w:rPr>
          <w:lang w:eastAsia="ko-KR"/>
        </w:rPr>
        <w:t xml:space="preserve"> ID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  <w:r>
        <w:rPr>
          <w:lang w:eastAsia="ko-KR"/>
        </w:rPr>
        <w:t>.</w:t>
      </w:r>
    </w:p>
    <w:p w14:paraId="107EC3C1" w14:textId="77777777" w:rsidR="00BB45C7" w:rsidRDefault="00000000">
      <w:pPr>
        <w:pStyle w:val="a0"/>
        <w:rPr>
          <w:lang w:eastAsia="ko-KR"/>
        </w:rPr>
      </w:pPr>
      <w:r>
        <w:rPr>
          <w:lang w:eastAsia="ko-KR"/>
        </w:rPr>
        <w:t>채팅</w:t>
      </w:r>
      <w:r>
        <w:rPr>
          <w:lang w:eastAsia="ko-KR"/>
        </w:rPr>
        <w:t xml:space="preserve"> </w:t>
      </w:r>
      <w:r>
        <w:rPr>
          <w:lang w:eastAsia="ko-KR"/>
        </w:rPr>
        <w:t>메시지</w:t>
      </w:r>
      <w:r>
        <w:rPr>
          <w:lang w:eastAsia="ko-KR"/>
        </w:rPr>
        <w:t xml:space="preserve"> </w:t>
      </w:r>
      <w:r>
        <w:rPr>
          <w:lang w:eastAsia="ko-KR"/>
        </w:rPr>
        <w:t>송수신</w:t>
      </w:r>
      <w:r>
        <w:rPr>
          <w:lang w:eastAsia="ko-KR"/>
        </w:rPr>
        <w:t xml:space="preserve">: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메시지를</w:t>
      </w:r>
      <w:r>
        <w:rPr>
          <w:lang w:eastAsia="ko-KR"/>
        </w:rPr>
        <w:t xml:space="preserve"> </w:t>
      </w:r>
      <w:r>
        <w:rPr>
          <w:lang w:eastAsia="ko-KR"/>
        </w:rPr>
        <w:t>입력하여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사용자에게</w:t>
      </w:r>
      <w:r>
        <w:rPr>
          <w:lang w:eastAsia="ko-KR"/>
        </w:rPr>
        <w:t xml:space="preserve"> </w:t>
      </w:r>
      <w:r>
        <w:rPr>
          <w:lang w:eastAsia="ko-KR"/>
        </w:rPr>
        <w:t>전송</w:t>
      </w:r>
      <w:r>
        <w:rPr>
          <w:lang w:eastAsia="ko-KR"/>
        </w:rPr>
        <w:t xml:space="preserve">. </w:t>
      </w:r>
      <w:r>
        <w:rPr>
          <w:lang w:eastAsia="ko-KR"/>
        </w:rPr>
        <w:t>메시지는</w:t>
      </w:r>
      <w:r>
        <w:rPr>
          <w:lang w:eastAsia="ko-KR"/>
        </w:rPr>
        <w:t xml:space="preserve"> </w:t>
      </w:r>
      <w:r>
        <w:rPr>
          <w:lang w:eastAsia="ko-KR"/>
        </w:rPr>
        <w:t>전송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타임스탬프와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포맷팅되어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출력</w:t>
      </w:r>
      <w:r>
        <w:rPr>
          <w:lang w:eastAsia="ko-KR"/>
        </w:rPr>
        <w:t>.</w:t>
      </w:r>
    </w:p>
    <w:p w14:paraId="6A288280" w14:textId="77777777" w:rsidR="00BB45C7" w:rsidRDefault="00000000">
      <w:pPr>
        <w:pStyle w:val="a0"/>
        <w:rPr>
          <w:lang w:eastAsia="ko-KR"/>
        </w:rPr>
      </w:pP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: </w:t>
      </w:r>
      <w:r>
        <w:rPr>
          <w:lang w:eastAsia="ko-KR"/>
        </w:rPr>
        <w:t>연결된</w:t>
      </w:r>
      <w:r>
        <w:rPr>
          <w:lang w:eastAsia="ko-KR"/>
        </w:rPr>
        <w:t xml:space="preserve"> </w:t>
      </w:r>
      <w:r>
        <w:rPr>
          <w:lang w:eastAsia="ko-KR"/>
        </w:rPr>
        <w:t>클라이언트의</w:t>
      </w:r>
      <w:r>
        <w:rPr>
          <w:lang w:eastAsia="ko-KR"/>
        </w:rPr>
        <w:t xml:space="preserve"> </w:t>
      </w:r>
      <w:r>
        <w:rPr>
          <w:lang w:eastAsia="ko-KR"/>
        </w:rPr>
        <w:t>닉네임</w:t>
      </w:r>
      <w:r>
        <w:rPr>
          <w:lang w:eastAsia="ko-KR"/>
        </w:rPr>
        <w:t xml:space="preserve">, IP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. </w:t>
      </w:r>
      <w:r>
        <w:rPr>
          <w:lang w:eastAsia="ko-KR"/>
        </w:rPr>
        <w:t>클라이언트</w:t>
      </w:r>
      <w:r>
        <w:rPr>
          <w:lang w:eastAsia="ko-KR"/>
        </w:rPr>
        <w:t xml:space="preserve"> </w:t>
      </w:r>
      <w:r>
        <w:rPr>
          <w:lang w:eastAsia="ko-KR"/>
        </w:rPr>
        <w:t>입장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퇴장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알림</w:t>
      </w:r>
      <w:r>
        <w:rPr>
          <w:lang w:eastAsia="ko-KR"/>
        </w:rPr>
        <w:t xml:space="preserve"> </w:t>
      </w:r>
      <w:r>
        <w:rPr>
          <w:lang w:eastAsia="ko-KR"/>
        </w:rPr>
        <w:t>메시지</w:t>
      </w:r>
      <w:r>
        <w:rPr>
          <w:lang w:eastAsia="ko-KR"/>
        </w:rPr>
        <w:t xml:space="preserve"> </w:t>
      </w:r>
      <w:r>
        <w:rPr>
          <w:lang w:eastAsia="ko-KR"/>
        </w:rPr>
        <w:t>송신</w:t>
      </w:r>
      <w:r>
        <w:rPr>
          <w:lang w:eastAsia="ko-KR"/>
        </w:rPr>
        <w:t>.</w:t>
      </w:r>
    </w:p>
    <w:p w14:paraId="2F235BF7" w14:textId="77777777" w:rsidR="00BB45C7" w:rsidRDefault="00000000">
      <w:pPr>
        <w:pStyle w:val="2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</w:p>
    <w:p w14:paraId="7A8BE90B" w14:textId="77777777" w:rsidR="00BB45C7" w:rsidRDefault="00000000">
      <w:pPr>
        <w:pStyle w:val="31"/>
        <w:rPr>
          <w:lang w:eastAsia="ko-KR"/>
        </w:rPr>
      </w:pPr>
      <w:r>
        <w:rPr>
          <w:lang w:eastAsia="ko-KR"/>
        </w:rPr>
        <w:t xml:space="preserve">3.1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연결</w:t>
      </w:r>
    </w:p>
    <w:p w14:paraId="647854CA" w14:textId="77777777" w:rsidR="00BB45C7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성공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  <w:r>
        <w:rPr>
          <w:lang w:eastAsia="ko-KR"/>
        </w:rPr>
        <w:t>:</w:t>
      </w:r>
      <w:r>
        <w:rPr>
          <w:lang w:eastAsia="ko-KR"/>
        </w:rPr>
        <w:br/>
        <w:t xml:space="preserve">  -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시작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클라이언트가</w:t>
      </w:r>
      <w:r>
        <w:rPr>
          <w:lang w:eastAsia="ko-KR"/>
        </w:rPr>
        <w:t xml:space="preserve"> </w:t>
      </w:r>
      <w:r>
        <w:rPr>
          <w:lang w:eastAsia="ko-KR"/>
        </w:rPr>
        <w:t>정상적으로</w:t>
      </w:r>
      <w:r>
        <w:rPr>
          <w:lang w:eastAsia="ko-KR"/>
        </w:rPr>
        <w:t xml:space="preserve"> </w:t>
      </w:r>
      <w:r>
        <w:rPr>
          <w:lang w:eastAsia="ko-KR"/>
        </w:rPr>
        <w:t>연결됨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닉네임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중복</w:t>
      </w:r>
      <w:r>
        <w:rPr>
          <w:lang w:eastAsia="ko-KR"/>
        </w:rPr>
        <w:t xml:space="preserve"> </w:t>
      </w:r>
      <w:r>
        <w:rPr>
          <w:lang w:eastAsia="ko-KR"/>
        </w:rPr>
        <w:t>체크가</w:t>
      </w:r>
      <w:r>
        <w:rPr>
          <w:lang w:eastAsia="ko-KR"/>
        </w:rPr>
        <w:t xml:space="preserve"> </w:t>
      </w:r>
      <w:r>
        <w:rPr>
          <w:lang w:eastAsia="ko-KR"/>
        </w:rPr>
        <w:t>의도대로</w:t>
      </w:r>
      <w:r>
        <w:rPr>
          <w:lang w:eastAsia="ko-KR"/>
        </w:rPr>
        <w:t xml:space="preserve"> </w:t>
      </w:r>
      <w:r>
        <w:rPr>
          <w:lang w:eastAsia="ko-KR"/>
        </w:rPr>
        <w:t>작동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lastRenderedPageBreak/>
        <w:t xml:space="preserve">- </w:t>
      </w:r>
      <w:r>
        <w:rPr>
          <w:lang w:eastAsia="ko-KR"/>
        </w:rPr>
        <w:t>실패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  <w:r>
        <w:rPr>
          <w:lang w:eastAsia="ko-KR"/>
        </w:rPr>
        <w:t>:</w:t>
      </w:r>
      <w:r>
        <w:rPr>
          <w:lang w:eastAsia="ko-KR"/>
        </w:rPr>
        <w:br/>
        <w:t xml:space="preserve">  - </w:t>
      </w:r>
      <w:r>
        <w:rPr>
          <w:lang w:eastAsia="ko-KR"/>
        </w:rPr>
        <w:t>비어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닉네임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중복</w:t>
      </w:r>
      <w:r>
        <w:rPr>
          <w:lang w:eastAsia="ko-KR"/>
        </w:rPr>
        <w:t xml:space="preserve"> </w:t>
      </w:r>
      <w:r>
        <w:rPr>
          <w:lang w:eastAsia="ko-KR"/>
        </w:rPr>
        <w:t>닉네임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경고</w:t>
      </w:r>
      <w:r>
        <w:rPr>
          <w:lang w:eastAsia="ko-KR"/>
        </w:rPr>
        <w:t xml:space="preserve"> </w:t>
      </w:r>
      <w:r>
        <w:rPr>
          <w:lang w:eastAsia="ko-KR"/>
        </w:rPr>
        <w:t>메시지</w:t>
      </w:r>
      <w:r>
        <w:rPr>
          <w:lang w:eastAsia="ko-KR"/>
        </w:rPr>
        <w:t xml:space="preserve"> </w:t>
      </w:r>
      <w:r>
        <w:rPr>
          <w:lang w:eastAsia="ko-KR"/>
        </w:rPr>
        <w:t>출력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재설정</w:t>
      </w:r>
      <w:r>
        <w:rPr>
          <w:lang w:eastAsia="ko-KR"/>
        </w:rPr>
        <w:t xml:space="preserve"> </w:t>
      </w:r>
      <w:r>
        <w:rPr>
          <w:lang w:eastAsia="ko-KR"/>
        </w:rPr>
        <w:t>유도</w:t>
      </w:r>
      <w:r>
        <w:rPr>
          <w:lang w:eastAsia="ko-KR"/>
        </w:rPr>
        <w:t>.</w:t>
      </w:r>
    </w:p>
    <w:p w14:paraId="7759A4B8" w14:textId="77777777" w:rsidR="00BB45C7" w:rsidRDefault="00000000">
      <w:pPr>
        <w:pStyle w:val="31"/>
        <w:rPr>
          <w:lang w:eastAsia="ko-KR"/>
        </w:rPr>
      </w:pPr>
      <w:r>
        <w:rPr>
          <w:lang w:eastAsia="ko-KR"/>
        </w:rPr>
        <w:t xml:space="preserve">3.2 </w:t>
      </w:r>
      <w:r>
        <w:rPr>
          <w:lang w:eastAsia="ko-KR"/>
        </w:rPr>
        <w:t>메시지</w:t>
      </w:r>
      <w:r>
        <w:rPr>
          <w:lang w:eastAsia="ko-KR"/>
        </w:rPr>
        <w:t xml:space="preserve"> </w:t>
      </w:r>
      <w:r>
        <w:rPr>
          <w:lang w:eastAsia="ko-KR"/>
        </w:rPr>
        <w:t>송수신</w:t>
      </w:r>
    </w:p>
    <w:p w14:paraId="451110CB" w14:textId="77777777" w:rsidR="00BB45C7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성공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  <w:r>
        <w:rPr>
          <w:lang w:eastAsia="ko-KR"/>
        </w:rPr>
        <w:t>:</w:t>
      </w:r>
      <w:r>
        <w:rPr>
          <w:lang w:eastAsia="ko-KR"/>
        </w:rPr>
        <w:br/>
        <w:t xml:space="preserve">  -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메시지가</w:t>
      </w:r>
      <w:r>
        <w:rPr>
          <w:lang w:eastAsia="ko-KR"/>
        </w:rPr>
        <w:t xml:space="preserve"> </w:t>
      </w:r>
      <w:r>
        <w:rPr>
          <w:lang w:eastAsia="ko-KR"/>
        </w:rPr>
        <w:t>타임스탬프와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클라이언트에게</w:t>
      </w:r>
      <w:r>
        <w:rPr>
          <w:lang w:eastAsia="ko-KR"/>
        </w:rPr>
        <w:t xml:space="preserve"> </w:t>
      </w:r>
      <w:r>
        <w:rPr>
          <w:lang w:eastAsia="ko-KR"/>
        </w:rPr>
        <w:t>전송됨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개인</w:t>
      </w:r>
      <w:r>
        <w:rPr>
          <w:lang w:eastAsia="ko-KR"/>
        </w:rPr>
        <w:t xml:space="preserve"> </w:t>
      </w:r>
      <w:r>
        <w:rPr>
          <w:lang w:eastAsia="ko-KR"/>
        </w:rPr>
        <w:t>메시지가</w:t>
      </w:r>
      <w:r>
        <w:rPr>
          <w:lang w:eastAsia="ko-KR"/>
        </w:rPr>
        <w:t xml:space="preserve"> </w:t>
      </w:r>
      <w:r>
        <w:rPr>
          <w:lang w:eastAsia="ko-KR"/>
        </w:rPr>
        <w:t>지정된</w:t>
      </w:r>
      <w:r>
        <w:rPr>
          <w:lang w:eastAsia="ko-KR"/>
        </w:rPr>
        <w:t xml:space="preserve"> </w:t>
      </w:r>
      <w:r>
        <w:rPr>
          <w:lang w:eastAsia="ko-KR"/>
        </w:rPr>
        <w:t>사용자에게만</w:t>
      </w:r>
      <w:r>
        <w:rPr>
          <w:lang w:eastAsia="ko-KR"/>
        </w:rPr>
        <w:t xml:space="preserve"> </w:t>
      </w:r>
      <w:r>
        <w:rPr>
          <w:lang w:eastAsia="ko-KR"/>
        </w:rPr>
        <w:t>정상적으로</w:t>
      </w:r>
      <w:r>
        <w:rPr>
          <w:lang w:eastAsia="ko-KR"/>
        </w:rPr>
        <w:t xml:space="preserve"> </w:t>
      </w:r>
      <w:r>
        <w:rPr>
          <w:lang w:eastAsia="ko-KR"/>
        </w:rPr>
        <w:t>전송됨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실패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  <w:r>
        <w:rPr>
          <w:lang w:eastAsia="ko-KR"/>
        </w:rPr>
        <w:t>:</w:t>
      </w:r>
      <w:r>
        <w:rPr>
          <w:lang w:eastAsia="ko-KR"/>
        </w:rPr>
        <w:br/>
        <w:t xml:space="preserve">  - </w:t>
      </w:r>
      <w:r>
        <w:rPr>
          <w:lang w:eastAsia="ko-KR"/>
        </w:rPr>
        <w:t>존재하지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닉네임으로</w:t>
      </w:r>
      <w:r>
        <w:rPr>
          <w:lang w:eastAsia="ko-KR"/>
        </w:rPr>
        <w:t xml:space="preserve"> </w:t>
      </w:r>
      <w:r>
        <w:rPr>
          <w:lang w:eastAsia="ko-KR"/>
        </w:rPr>
        <w:t>개인</w:t>
      </w:r>
      <w:r>
        <w:rPr>
          <w:lang w:eastAsia="ko-KR"/>
        </w:rPr>
        <w:t xml:space="preserve"> </w:t>
      </w:r>
      <w:r>
        <w:rPr>
          <w:lang w:eastAsia="ko-KR"/>
        </w:rPr>
        <w:t>메시지</w:t>
      </w:r>
      <w:r>
        <w:rPr>
          <w:lang w:eastAsia="ko-KR"/>
        </w:rPr>
        <w:t xml:space="preserve"> </w:t>
      </w:r>
      <w:r>
        <w:rPr>
          <w:lang w:eastAsia="ko-KR"/>
        </w:rPr>
        <w:t>전송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오류</w:t>
      </w:r>
      <w:r>
        <w:rPr>
          <w:lang w:eastAsia="ko-KR"/>
        </w:rPr>
        <w:t xml:space="preserve"> </w:t>
      </w:r>
      <w:r>
        <w:rPr>
          <w:lang w:eastAsia="ko-KR"/>
        </w:rPr>
        <w:t>메시지</w:t>
      </w:r>
      <w:r>
        <w:rPr>
          <w:lang w:eastAsia="ko-KR"/>
        </w:rPr>
        <w:t xml:space="preserve"> </w:t>
      </w:r>
      <w:r>
        <w:rPr>
          <w:lang w:eastAsia="ko-KR"/>
        </w:rPr>
        <w:t>출력</w:t>
      </w:r>
      <w:r>
        <w:rPr>
          <w:lang w:eastAsia="ko-KR"/>
        </w:rPr>
        <w:t>.</w:t>
      </w:r>
    </w:p>
    <w:p w14:paraId="3ABE0F97" w14:textId="77777777" w:rsidR="00BB45C7" w:rsidRDefault="00000000">
      <w:pPr>
        <w:pStyle w:val="31"/>
        <w:rPr>
          <w:lang w:eastAsia="ko-KR"/>
        </w:rPr>
      </w:pPr>
      <w:r>
        <w:rPr>
          <w:lang w:eastAsia="ko-KR"/>
        </w:rPr>
        <w:t xml:space="preserve">3.3 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전송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</w:p>
    <w:p w14:paraId="2868F783" w14:textId="77777777" w:rsidR="00BB45C7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성공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  <w:r>
        <w:rPr>
          <w:lang w:eastAsia="ko-KR"/>
        </w:rPr>
        <w:t>:</w:t>
      </w:r>
      <w:r>
        <w:rPr>
          <w:lang w:eastAsia="ko-KR"/>
        </w:rPr>
        <w:br/>
        <w:t xml:space="preserve">  - </w:t>
      </w:r>
      <w:r>
        <w:rPr>
          <w:lang w:eastAsia="ko-KR"/>
        </w:rPr>
        <w:t>클라이언트가</w:t>
      </w:r>
      <w:r>
        <w:rPr>
          <w:lang w:eastAsia="ko-KR"/>
        </w:rPr>
        <w:t xml:space="preserve"> </w:t>
      </w:r>
      <w:r>
        <w:rPr>
          <w:lang w:eastAsia="ko-KR"/>
        </w:rPr>
        <w:t>서버로</w:t>
      </w:r>
      <w:r>
        <w:rPr>
          <w:lang w:eastAsia="ko-KR"/>
        </w:rPr>
        <w:t xml:space="preserve"> </w:t>
      </w:r>
      <w:r>
        <w:rPr>
          <w:lang w:eastAsia="ko-KR"/>
        </w:rPr>
        <w:t>이미지를</w:t>
      </w:r>
      <w:r>
        <w:rPr>
          <w:lang w:eastAsia="ko-KR"/>
        </w:rPr>
        <w:t xml:space="preserve"> </w:t>
      </w:r>
      <w:r>
        <w:rPr>
          <w:lang w:eastAsia="ko-KR"/>
        </w:rPr>
        <w:t>성공적으로</w:t>
      </w:r>
      <w:r>
        <w:rPr>
          <w:lang w:eastAsia="ko-KR"/>
        </w:rPr>
        <w:t xml:space="preserve"> </w:t>
      </w:r>
      <w:r>
        <w:rPr>
          <w:lang w:eastAsia="ko-KR"/>
        </w:rPr>
        <w:t>전송하고</w:t>
      </w:r>
      <w:r>
        <w:rPr>
          <w:lang w:eastAsia="ko-KR"/>
        </w:rPr>
        <w:t xml:space="preserve"> </w:t>
      </w:r>
      <w:r>
        <w:rPr>
          <w:lang w:eastAsia="ko-KR"/>
        </w:rPr>
        <w:t>고유</w:t>
      </w:r>
      <w:r>
        <w:rPr>
          <w:lang w:eastAsia="ko-KR"/>
        </w:rPr>
        <w:t xml:space="preserve"> ID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수신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클라이언트가</w:t>
      </w:r>
      <w:r>
        <w:rPr>
          <w:lang w:eastAsia="ko-KR"/>
        </w:rPr>
        <w:t xml:space="preserve"> ‘/</w:t>
      </w:r>
      <w:proofErr w:type="spellStart"/>
      <w:r>
        <w:rPr>
          <w:lang w:eastAsia="ko-KR"/>
        </w:rPr>
        <w:t>getimg</w:t>
      </w:r>
      <w:proofErr w:type="spellEnd"/>
      <w:r>
        <w:rPr>
          <w:lang w:eastAsia="ko-KR"/>
        </w:rPr>
        <w:t xml:space="preserve">’ </w:t>
      </w:r>
      <w:r>
        <w:rPr>
          <w:lang w:eastAsia="ko-KR"/>
        </w:rPr>
        <w:t>명령어로</w:t>
      </w:r>
      <w:r>
        <w:rPr>
          <w:lang w:eastAsia="ko-KR"/>
        </w:rPr>
        <w:t xml:space="preserve"> </w:t>
      </w:r>
      <w:r>
        <w:rPr>
          <w:lang w:eastAsia="ko-KR"/>
        </w:rPr>
        <w:t>이미지를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실패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  <w:r>
        <w:rPr>
          <w:lang w:eastAsia="ko-KR"/>
        </w:rPr>
        <w:t>:</w:t>
      </w:r>
      <w:r>
        <w:rPr>
          <w:lang w:eastAsia="ko-KR"/>
        </w:rPr>
        <w:br/>
        <w:t xml:space="preserve">  - </w:t>
      </w:r>
      <w:r>
        <w:rPr>
          <w:lang w:eastAsia="ko-KR"/>
        </w:rPr>
        <w:t>잘못된</w:t>
      </w:r>
      <w:r>
        <w:rPr>
          <w:lang w:eastAsia="ko-KR"/>
        </w:rPr>
        <w:t xml:space="preserve"> </w:t>
      </w:r>
      <w:r>
        <w:rPr>
          <w:lang w:eastAsia="ko-KR"/>
        </w:rPr>
        <w:t>이미지</w:t>
      </w:r>
      <w:r>
        <w:rPr>
          <w:lang w:eastAsia="ko-KR"/>
        </w:rPr>
        <w:t xml:space="preserve"> ID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오류</w:t>
      </w:r>
      <w:r>
        <w:rPr>
          <w:lang w:eastAsia="ko-KR"/>
        </w:rPr>
        <w:t xml:space="preserve"> </w:t>
      </w:r>
      <w:r>
        <w:rPr>
          <w:lang w:eastAsia="ko-KR"/>
        </w:rPr>
        <w:t>메시지</w:t>
      </w:r>
      <w:r>
        <w:rPr>
          <w:lang w:eastAsia="ko-KR"/>
        </w:rPr>
        <w:t xml:space="preserve"> </w:t>
      </w:r>
      <w:r>
        <w:rPr>
          <w:lang w:eastAsia="ko-KR"/>
        </w:rPr>
        <w:t>출력</w:t>
      </w:r>
      <w:r>
        <w:rPr>
          <w:lang w:eastAsia="ko-KR"/>
        </w:rPr>
        <w:t>.</w:t>
      </w:r>
    </w:p>
    <w:p w14:paraId="5DEC2665" w14:textId="77777777" w:rsidR="00BB45C7" w:rsidRDefault="00000000">
      <w:pPr>
        <w:pStyle w:val="31"/>
        <w:rPr>
          <w:lang w:eastAsia="ko-KR"/>
        </w:rPr>
      </w:pPr>
      <w:r>
        <w:rPr>
          <w:lang w:eastAsia="ko-KR"/>
        </w:rPr>
        <w:t xml:space="preserve">3.4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</w:p>
    <w:p w14:paraId="4789C74F" w14:textId="77777777" w:rsidR="00BB45C7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성공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  <w:r>
        <w:rPr>
          <w:lang w:eastAsia="ko-KR"/>
        </w:rPr>
        <w:t>:</w:t>
      </w:r>
      <w:r>
        <w:rPr>
          <w:lang w:eastAsia="ko-KR"/>
        </w:rPr>
        <w:br/>
        <w:t xml:space="preserve">  - </w:t>
      </w:r>
      <w:r>
        <w:rPr>
          <w:lang w:eastAsia="ko-KR"/>
        </w:rPr>
        <w:t>서버에서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클라이언트의</w:t>
      </w:r>
      <w:r>
        <w:rPr>
          <w:lang w:eastAsia="ko-KR"/>
        </w:rPr>
        <w:t xml:space="preserve"> </w:t>
      </w:r>
      <w:r>
        <w:rPr>
          <w:lang w:eastAsia="ko-KR"/>
        </w:rPr>
        <w:t>입장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퇴장</w:t>
      </w:r>
      <w:r>
        <w:rPr>
          <w:lang w:eastAsia="ko-KR"/>
        </w:rPr>
        <w:t xml:space="preserve"> </w:t>
      </w:r>
      <w:r>
        <w:rPr>
          <w:lang w:eastAsia="ko-KR"/>
        </w:rPr>
        <w:t>로그</w:t>
      </w:r>
      <w:r>
        <w:rPr>
          <w:lang w:eastAsia="ko-KR"/>
        </w:rPr>
        <w:t xml:space="preserve"> </w:t>
      </w:r>
      <w:r>
        <w:rPr>
          <w:lang w:eastAsia="ko-KR"/>
        </w:rPr>
        <w:t>출력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종료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클라이언트의</w:t>
      </w:r>
      <w:r>
        <w:rPr>
          <w:lang w:eastAsia="ko-KR"/>
        </w:rPr>
        <w:t xml:space="preserve"> </w:t>
      </w:r>
      <w:r>
        <w:rPr>
          <w:lang w:eastAsia="ko-KR"/>
        </w:rPr>
        <w:t>연결</w:t>
      </w:r>
      <w:r>
        <w:rPr>
          <w:lang w:eastAsia="ko-KR"/>
        </w:rPr>
        <w:t xml:space="preserve"> </w:t>
      </w:r>
      <w:r>
        <w:rPr>
          <w:lang w:eastAsia="ko-KR"/>
        </w:rPr>
        <w:t>종료</w:t>
      </w:r>
      <w:r>
        <w:rPr>
          <w:lang w:eastAsia="ko-KR"/>
        </w:rPr>
        <w:t>.</w:t>
      </w:r>
    </w:p>
    <w:p w14:paraId="0BAFFAA5" w14:textId="77777777" w:rsidR="00BB45C7" w:rsidRDefault="00000000">
      <w:pPr>
        <w:pStyle w:val="2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구조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</w:p>
    <w:p w14:paraId="792F305A" w14:textId="77777777" w:rsidR="00BB45C7" w:rsidRDefault="00000000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클라이언트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ChatClient</w:t>
      </w:r>
      <w:proofErr w:type="spellEnd"/>
      <w:r>
        <w:rPr>
          <w:lang w:eastAsia="ko-KR"/>
        </w:rPr>
        <w:t xml:space="preserve">): </w:t>
      </w: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명령어를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메시지</w:t>
      </w:r>
      <w:r>
        <w:rPr>
          <w:lang w:eastAsia="ko-KR"/>
        </w:rPr>
        <w:t xml:space="preserve"> </w:t>
      </w:r>
      <w:r>
        <w:rPr>
          <w:lang w:eastAsia="ko-KR"/>
        </w:rPr>
        <w:t>전송</w:t>
      </w:r>
      <w:r>
        <w:rPr>
          <w:lang w:eastAsia="ko-KR"/>
        </w:rPr>
        <w:t xml:space="preserve">, 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업로드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다운로드를</w:t>
      </w:r>
      <w:r>
        <w:rPr>
          <w:lang w:eastAsia="ko-KR"/>
        </w:rPr>
        <w:t xml:space="preserve"> </w:t>
      </w:r>
      <w:r>
        <w:rPr>
          <w:lang w:eastAsia="ko-KR"/>
        </w:rPr>
        <w:t>수행</w:t>
      </w:r>
      <w:r>
        <w:rPr>
          <w:lang w:eastAsia="ko-KR"/>
        </w:rPr>
        <w:t>.</w:t>
      </w:r>
      <w:r>
        <w:rPr>
          <w:lang w:eastAsia="ko-KR"/>
        </w:rPr>
        <w:br/>
        <w:t xml:space="preserve">2. </w:t>
      </w:r>
      <w:r>
        <w:rPr>
          <w:lang w:eastAsia="ko-KR"/>
        </w:rPr>
        <w:t>서버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ChatServer</w:t>
      </w:r>
      <w:proofErr w:type="spellEnd"/>
      <w:r>
        <w:rPr>
          <w:lang w:eastAsia="ko-KR"/>
        </w:rPr>
        <w:t xml:space="preserve">): </w:t>
      </w:r>
      <w:r>
        <w:rPr>
          <w:lang w:eastAsia="ko-KR"/>
        </w:rPr>
        <w:t>클라이언트의</w:t>
      </w:r>
      <w:r>
        <w:rPr>
          <w:lang w:eastAsia="ko-KR"/>
        </w:rPr>
        <w:t xml:space="preserve"> </w:t>
      </w:r>
      <w:r>
        <w:rPr>
          <w:lang w:eastAsia="ko-KR"/>
        </w:rPr>
        <w:t>연결을</w:t>
      </w:r>
      <w:r>
        <w:rPr>
          <w:lang w:eastAsia="ko-KR"/>
        </w:rPr>
        <w:t xml:space="preserve"> </w:t>
      </w:r>
      <w:r>
        <w:rPr>
          <w:lang w:eastAsia="ko-KR"/>
        </w:rPr>
        <w:t>관리하고</w:t>
      </w:r>
      <w:r>
        <w:rPr>
          <w:lang w:eastAsia="ko-KR"/>
        </w:rPr>
        <w:t xml:space="preserve"> </w:t>
      </w:r>
      <w:r>
        <w:rPr>
          <w:lang w:eastAsia="ko-KR"/>
        </w:rPr>
        <w:t>메시지를</w:t>
      </w:r>
      <w:r>
        <w:rPr>
          <w:lang w:eastAsia="ko-KR"/>
        </w:rPr>
        <w:t xml:space="preserve"> </w:t>
      </w:r>
      <w:r>
        <w:rPr>
          <w:lang w:eastAsia="ko-KR"/>
        </w:rPr>
        <w:t>라우팅</w:t>
      </w:r>
      <w:r>
        <w:rPr>
          <w:lang w:eastAsia="ko-KR"/>
        </w:rPr>
        <w:t>.</w:t>
      </w:r>
      <w:r>
        <w:rPr>
          <w:lang w:eastAsia="ko-KR"/>
        </w:rPr>
        <w:br/>
        <w:t xml:space="preserve">3. </w:t>
      </w:r>
      <w:r>
        <w:rPr>
          <w:lang w:eastAsia="ko-KR"/>
        </w:rPr>
        <w:t>클라이언트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핸들러</w:t>
      </w:r>
      <w:proofErr w:type="spell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ClientService</w:t>
      </w:r>
      <w:proofErr w:type="spellEnd"/>
      <w:r>
        <w:rPr>
          <w:lang w:eastAsia="ko-KR"/>
        </w:rPr>
        <w:t xml:space="preserve">):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클라이언트의</w:t>
      </w:r>
      <w:r>
        <w:rPr>
          <w:lang w:eastAsia="ko-KR"/>
        </w:rPr>
        <w:t xml:space="preserve"> </w:t>
      </w:r>
      <w:r>
        <w:rPr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lang w:eastAsia="ko-KR"/>
        </w:rPr>
        <w:t>개별적으로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>.</w:t>
      </w:r>
    </w:p>
    <w:p w14:paraId="10FFA34A" w14:textId="395B13A0" w:rsidR="00BB45C7" w:rsidRDefault="00BB45C7">
      <w:pPr>
        <w:rPr>
          <w:lang w:eastAsia="ko-KR"/>
        </w:rPr>
      </w:pPr>
    </w:p>
    <w:sectPr w:rsidR="00BB45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758214">
    <w:abstractNumId w:val="8"/>
  </w:num>
  <w:num w:numId="2" w16cid:durableId="1091707706">
    <w:abstractNumId w:val="6"/>
  </w:num>
  <w:num w:numId="3" w16cid:durableId="863175915">
    <w:abstractNumId w:val="5"/>
  </w:num>
  <w:num w:numId="4" w16cid:durableId="1176924654">
    <w:abstractNumId w:val="4"/>
  </w:num>
  <w:num w:numId="5" w16cid:durableId="1372805732">
    <w:abstractNumId w:val="7"/>
  </w:num>
  <w:num w:numId="6" w16cid:durableId="148834704">
    <w:abstractNumId w:val="3"/>
  </w:num>
  <w:num w:numId="7" w16cid:durableId="1889418792">
    <w:abstractNumId w:val="2"/>
  </w:num>
  <w:num w:numId="8" w16cid:durableId="717823484">
    <w:abstractNumId w:val="1"/>
  </w:num>
  <w:num w:numId="9" w16cid:durableId="252470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06AB"/>
    <w:rsid w:val="004A393F"/>
    <w:rsid w:val="008E0785"/>
    <w:rsid w:val="00AA1D8D"/>
    <w:rsid w:val="00B47730"/>
    <w:rsid w:val="00BB45C7"/>
    <w:rsid w:val="00BD0B3C"/>
    <w:rsid w:val="00CB0664"/>
    <w:rsid w:val="00F62D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9964CE"/>
  <w14:defaultImageDpi w14:val="300"/>
  <w15:docId w15:val="{CAEE5229-F19C-497F-BC14-5741EFEA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이민수</cp:lastModifiedBy>
  <cp:revision>5</cp:revision>
  <dcterms:created xsi:type="dcterms:W3CDTF">2013-12-23T23:15:00Z</dcterms:created>
  <dcterms:modified xsi:type="dcterms:W3CDTF">2024-12-12T12:13:00Z</dcterms:modified>
  <cp:category/>
</cp:coreProperties>
</file>